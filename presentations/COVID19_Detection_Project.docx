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F7EAA" w14:textId="77777777" w:rsidR="00391C9B" w:rsidRDefault="00000000">
      <w:pPr>
        <w:pStyle w:val="Title"/>
        <w:jc w:val="center"/>
      </w:pPr>
      <w:r>
        <w:t>COVID-19 Detection from Unstructured Medical Text</w:t>
      </w:r>
    </w:p>
    <w:p w14:paraId="1CAAF0EA" w14:textId="77777777" w:rsidR="00391C9B" w:rsidRDefault="00000000">
      <w:pPr>
        <w:pStyle w:val="Subtitle"/>
        <w:jc w:val="center"/>
      </w:pPr>
      <w:r>
        <w:t>Project Explanation</w:t>
      </w:r>
    </w:p>
    <w:p w14:paraId="64E8FA7A" w14:textId="77777777" w:rsidR="00391C9B" w:rsidRDefault="00391C9B"/>
    <w:p w14:paraId="58DE005F" w14:textId="77777777" w:rsidR="00391C9B" w:rsidRDefault="00000000">
      <w:pPr>
        <w:jc w:val="center"/>
      </w:pPr>
      <w:r>
        <w:t>April 2025</w:t>
      </w:r>
    </w:p>
    <w:p w14:paraId="57C1257C" w14:textId="77777777" w:rsidR="00391C9B" w:rsidRDefault="00000000">
      <w:r>
        <w:br w:type="page"/>
      </w:r>
    </w:p>
    <w:p w14:paraId="27C7F23F" w14:textId="77777777" w:rsidR="00391C9B" w:rsidRDefault="00000000">
      <w:pPr>
        <w:pStyle w:val="Heading1"/>
      </w:pPr>
      <w:r>
        <w:lastRenderedPageBreak/>
        <w:t>COVID-19 Detection Project: Plain Language Explanation</w:t>
      </w:r>
    </w:p>
    <w:p w14:paraId="3CA51974" w14:textId="77777777" w:rsidR="00391C9B" w:rsidRDefault="00391C9B"/>
    <w:p w14:paraId="24CE4452" w14:textId="77777777" w:rsidR="00391C9B" w:rsidRDefault="00000000">
      <w:pPr>
        <w:pStyle w:val="Heading2"/>
      </w:pPr>
      <w:r>
        <w:t>Project Overview</w:t>
      </w:r>
    </w:p>
    <w:p w14:paraId="181FB4B7" w14:textId="77777777" w:rsidR="00391C9B" w:rsidRDefault="00391C9B"/>
    <w:p w14:paraId="1364896E" w14:textId="77777777" w:rsidR="00391C9B" w:rsidRDefault="00000000">
      <w:r>
        <w:t>Our project aims to help doctors and healthcare workers identify COVID-19 cases from medical notes and patient descriptions, even before test results are available. We're building a system that reads through medical text, picks out important clues like symptoms and their severity, and then predicts if the patient likely has COVID-19 or another condition.</w:t>
      </w:r>
    </w:p>
    <w:p w14:paraId="12F8F63D" w14:textId="77777777" w:rsidR="00391C9B" w:rsidRDefault="00391C9B"/>
    <w:p w14:paraId="740B3B41" w14:textId="77777777" w:rsidR="00391C9B" w:rsidRDefault="00000000">
      <w:pPr>
        <w:pStyle w:val="Heading2"/>
      </w:pPr>
      <w:r>
        <w:t>From Conception to Current Progress</w:t>
      </w:r>
    </w:p>
    <w:p w14:paraId="6DED162F" w14:textId="77777777" w:rsidR="00391C9B" w:rsidRDefault="00391C9B"/>
    <w:p w14:paraId="3B7906BB" w14:textId="77777777" w:rsidR="00391C9B" w:rsidRDefault="00000000">
      <w:pPr>
        <w:pStyle w:val="Heading3"/>
      </w:pPr>
      <w:r>
        <w:t>The Problem We're Solving</w:t>
      </w:r>
    </w:p>
    <w:p w14:paraId="2D03FEF0" w14:textId="77777777" w:rsidR="00391C9B" w:rsidRDefault="00391C9B"/>
    <w:p w14:paraId="0D581036" w14:textId="77777777" w:rsidR="00391C9B" w:rsidRDefault="00000000">
      <w:r>
        <w:t>Early in the pandemic, doctors faced a challenging problem: many respiratory illnesses (COVID-19, flu, common cold, allergies) share similar symptoms. Tests were limited and results often took days. Doctors needed to make quick decisions based on patient descriptions and medical notes.</w:t>
      </w:r>
    </w:p>
    <w:p w14:paraId="0672A4FD" w14:textId="77777777" w:rsidR="00391C9B" w:rsidRDefault="00391C9B"/>
    <w:p w14:paraId="77302851" w14:textId="77777777" w:rsidR="00391C9B" w:rsidRDefault="00000000">
      <w:r>
        <w:t>Medical texts contain valuable clues - not just what symptoms are present, but also:</w:t>
      </w:r>
    </w:p>
    <w:p w14:paraId="0D87A44A" w14:textId="77777777" w:rsidR="00391C9B" w:rsidRDefault="00000000">
      <w:pPr>
        <w:pStyle w:val="ListBullet"/>
      </w:pPr>
      <w:r>
        <w:t>How severe the symptoms are</w:t>
      </w:r>
    </w:p>
    <w:p w14:paraId="27B65DE9" w14:textId="77777777" w:rsidR="00391C9B" w:rsidRDefault="00000000">
      <w:pPr>
        <w:pStyle w:val="ListBullet"/>
      </w:pPr>
      <w:r>
        <w:t>When symptoms started and how they progressed</w:t>
      </w:r>
    </w:p>
    <w:p w14:paraId="1A3D81DF" w14:textId="77777777" w:rsidR="00391C9B" w:rsidRDefault="00000000">
      <w:pPr>
        <w:pStyle w:val="ListBullet"/>
      </w:pPr>
      <w:r>
        <w:t>Which combinations of symptoms appear together</w:t>
      </w:r>
    </w:p>
    <w:p w14:paraId="44AC13C4" w14:textId="77777777" w:rsidR="00391C9B" w:rsidRDefault="00000000">
      <w:pPr>
        <w:pStyle w:val="ListBullet"/>
      </w:pPr>
      <w:r>
        <w:t>How symptoms are described</w:t>
      </w:r>
    </w:p>
    <w:p w14:paraId="187F122F" w14:textId="77777777" w:rsidR="00391C9B" w:rsidRDefault="00391C9B"/>
    <w:p w14:paraId="5DE94F97" w14:textId="77777777" w:rsidR="00391C9B" w:rsidRDefault="00000000">
      <w:r>
        <w:t>The challenge is that this information is buried in unstructured text - clinical notes, patient descriptions, and research papers.</w:t>
      </w:r>
    </w:p>
    <w:p w14:paraId="5A9F4EBD" w14:textId="77777777" w:rsidR="00391C9B" w:rsidRDefault="00391C9B"/>
    <w:p w14:paraId="5B9DB72C" w14:textId="77777777" w:rsidR="009A62FF" w:rsidRDefault="009A62FF"/>
    <w:p w14:paraId="3D877A17" w14:textId="77777777" w:rsidR="009A62FF" w:rsidRDefault="009A62FF"/>
    <w:p w14:paraId="34CFE050" w14:textId="77777777" w:rsidR="009A62FF" w:rsidRDefault="009A62FF"/>
    <w:p w14:paraId="2C9C7E4E" w14:textId="77777777" w:rsidR="00391C9B" w:rsidRDefault="00000000">
      <w:pPr>
        <w:pStyle w:val="Heading3"/>
      </w:pPr>
      <w:r>
        <w:lastRenderedPageBreak/>
        <w:t>Our Approach: A Two-Stage Pipeline</w:t>
      </w:r>
    </w:p>
    <w:p w14:paraId="0AA6416B" w14:textId="77777777" w:rsidR="00391C9B" w:rsidRDefault="00391C9B"/>
    <w:p w14:paraId="27285980" w14:textId="77777777" w:rsidR="00391C9B" w:rsidRDefault="00000000">
      <w:r>
        <w:t>We've designed a two-stage approach:</w:t>
      </w:r>
    </w:p>
    <w:p w14:paraId="51FE3CBF" w14:textId="77777777" w:rsidR="00391C9B" w:rsidRDefault="00391C9B"/>
    <w:p w14:paraId="216D3C89" w14:textId="6E62F5DF" w:rsidR="00391C9B" w:rsidRDefault="00000000">
      <w:pPr>
        <w:pStyle w:val="ListNumber"/>
      </w:pPr>
      <w:r>
        <w:t>Stage 1: Named Entity Recognition (NER)</w:t>
      </w:r>
    </w:p>
    <w:p w14:paraId="76B822BE" w14:textId="77777777" w:rsidR="00391C9B" w:rsidRDefault="00000000">
      <w:r>
        <w:t xml:space="preserve">   - This stage reads through medical text and extracts important pieces of information</w:t>
      </w:r>
    </w:p>
    <w:p w14:paraId="1119BE19" w14:textId="77777777" w:rsidR="00391C9B" w:rsidRDefault="00000000">
      <w:r>
        <w:t xml:space="preserve">   - It identifies symptoms (fever, cough, loss of taste)</w:t>
      </w:r>
    </w:p>
    <w:p w14:paraId="239E8E4A" w14:textId="77777777" w:rsidR="00391C9B" w:rsidRDefault="00000000">
      <w:r>
        <w:t xml:space="preserve">   - It captures time expressions (3 days ago, since yesterday)</w:t>
      </w:r>
    </w:p>
    <w:p w14:paraId="14C5721F" w14:textId="77777777" w:rsidR="00391C9B" w:rsidRDefault="00000000">
      <w:r>
        <w:t xml:space="preserve">   - It notes severity indicators (mild, severe, worsening)</w:t>
      </w:r>
    </w:p>
    <w:p w14:paraId="75B7BC71" w14:textId="77777777" w:rsidR="00391C9B" w:rsidRDefault="00000000">
      <w:r>
        <w:t xml:space="preserve">   - It finds other relevant medical entities (medications, conditions)</w:t>
      </w:r>
    </w:p>
    <w:p w14:paraId="24C52933" w14:textId="77777777" w:rsidR="00391C9B" w:rsidRDefault="00391C9B"/>
    <w:p w14:paraId="3ACA3D74" w14:textId="0CCA9096" w:rsidR="00391C9B" w:rsidRDefault="00000000">
      <w:pPr>
        <w:pStyle w:val="ListNumber"/>
      </w:pPr>
      <w:r>
        <w:t>Stage 2: Transformer Classification</w:t>
      </w:r>
    </w:p>
    <w:p w14:paraId="7BA46041" w14:textId="77777777" w:rsidR="00391C9B" w:rsidRDefault="00000000">
      <w:r>
        <w:t xml:space="preserve">   - This stage takes the extracted information and structures it</w:t>
      </w:r>
    </w:p>
    <w:p w14:paraId="6C0DAB00" w14:textId="77777777" w:rsidR="00391C9B" w:rsidRDefault="00000000">
      <w:r>
        <w:t xml:space="preserve">   - It combines this with other patient data (age, gender, etc.)</w:t>
      </w:r>
    </w:p>
    <w:p w14:paraId="636615E9" w14:textId="77777777" w:rsidR="00391C9B" w:rsidRDefault="00000000">
      <w:r>
        <w:t xml:space="preserve">   - It uses a transformer model (similar to those powering ChatGPT) to predict COVID-19 likelihood</w:t>
      </w:r>
    </w:p>
    <w:p w14:paraId="5E636FAC" w14:textId="77777777" w:rsidR="00391C9B" w:rsidRDefault="00000000">
      <w:r>
        <w:t xml:space="preserve">   - It explains which factors most influenced the prediction</w:t>
      </w:r>
    </w:p>
    <w:p w14:paraId="27C00622" w14:textId="77777777" w:rsidR="00391C9B" w:rsidRDefault="00391C9B"/>
    <w:p w14:paraId="36644BE1" w14:textId="77777777" w:rsidR="009A62FF" w:rsidRDefault="009A62FF"/>
    <w:p w14:paraId="1919364B" w14:textId="77777777" w:rsidR="009A62FF" w:rsidRDefault="009A62FF"/>
    <w:p w14:paraId="200F53BF" w14:textId="77777777" w:rsidR="009A62FF" w:rsidRDefault="009A62FF"/>
    <w:p w14:paraId="078BC3DA" w14:textId="77777777" w:rsidR="009A62FF" w:rsidRDefault="009A62FF"/>
    <w:p w14:paraId="521778D3" w14:textId="77777777" w:rsidR="009A62FF" w:rsidRDefault="009A62FF"/>
    <w:p w14:paraId="64DFFAA6" w14:textId="77777777" w:rsidR="009A62FF" w:rsidRDefault="009A62FF"/>
    <w:p w14:paraId="2ABE4BDA" w14:textId="77777777" w:rsidR="009A62FF" w:rsidRDefault="009A62FF"/>
    <w:p w14:paraId="3A9C874B" w14:textId="77777777" w:rsidR="009A62FF" w:rsidRDefault="009A62FF"/>
    <w:p w14:paraId="0CB8085E" w14:textId="77777777" w:rsidR="00391C9B" w:rsidRDefault="00000000">
      <w:pPr>
        <w:pStyle w:val="Heading3"/>
      </w:pPr>
      <w:r>
        <w:lastRenderedPageBreak/>
        <w:t>How the Data Flows Through Our System</w:t>
      </w:r>
    </w:p>
    <w:p w14:paraId="0B25B29A" w14:textId="77777777" w:rsidR="00391C9B" w:rsidRDefault="00391C9B"/>
    <w:p w14:paraId="4041771E" w14:textId="77777777" w:rsidR="00391C9B" w:rsidRDefault="00000000">
      <w:r>
        <w:t>Here's an example of how data moves through our pipeline:</w:t>
      </w:r>
    </w:p>
    <w:p w14:paraId="2A838414" w14:textId="77777777" w:rsidR="00391C9B" w:rsidRDefault="00391C9B"/>
    <w:p w14:paraId="126EC65D" w14:textId="77777777" w:rsidR="00391C9B" w:rsidRDefault="00000000">
      <w:r>
        <w:t>**Starting Point: Raw Medical Text**</w:t>
      </w:r>
    </w:p>
    <w:p w14:paraId="3EBCA21F" w14:textId="77777777" w:rsidR="00391C9B" w:rsidRDefault="00000000">
      <w:r>
        <w:rPr>
          <w:rFonts w:ascii="Courier New" w:hAnsi="Courier New"/>
          <w:sz w:val="18"/>
        </w:rPr>
        <w:t>Patient is a 45-year-old male who presents with fever, dry cough, and fatigue for the past 3 days.</w:t>
      </w:r>
      <w:r>
        <w:rPr>
          <w:rFonts w:ascii="Courier New" w:hAnsi="Courier New"/>
          <w:sz w:val="18"/>
        </w:rPr>
        <w:br/>
        <w:t>Patient also reports loss of taste and smell since yesterday.</w:t>
      </w:r>
    </w:p>
    <w:p w14:paraId="65A44BE9" w14:textId="77777777" w:rsidR="00391C9B" w:rsidRDefault="00391C9B"/>
    <w:p w14:paraId="6B0122E0" w14:textId="2D348287" w:rsidR="00391C9B" w:rsidRDefault="00000000">
      <w:r>
        <w:t>Stage 1: NER Extracts Key Information</w:t>
      </w:r>
    </w:p>
    <w:p w14:paraId="25A3E788" w14:textId="77777777" w:rsidR="00391C9B" w:rsidRDefault="00000000">
      <w:pPr>
        <w:pStyle w:val="ListBullet"/>
      </w:pPr>
      <w:r>
        <w:t>Symptoms: fever, dry cough, fatigue, loss of taste, loss of smell</w:t>
      </w:r>
    </w:p>
    <w:p w14:paraId="1BF62580" w14:textId="77777777" w:rsidR="00391C9B" w:rsidRDefault="00000000">
      <w:pPr>
        <w:pStyle w:val="ListBullet"/>
      </w:pPr>
      <w:r>
        <w:t>Time expressions: for the past 3 days, since yesterday</w:t>
      </w:r>
    </w:p>
    <w:p w14:paraId="4D0951DA" w14:textId="77777777" w:rsidR="00391C9B" w:rsidRDefault="00000000">
      <w:pPr>
        <w:pStyle w:val="ListBullet"/>
      </w:pPr>
      <w:r>
        <w:t>(If present, it would also catch severity indicators and other entities)</w:t>
      </w:r>
    </w:p>
    <w:p w14:paraId="7995F46E" w14:textId="77777777" w:rsidR="00391C9B" w:rsidRDefault="00391C9B"/>
    <w:p w14:paraId="08CF10CE" w14:textId="76D530BD" w:rsidR="00391C9B" w:rsidRDefault="00000000">
      <w:r>
        <w:t>Stage 1 Output: Structured Information</w:t>
      </w:r>
    </w:p>
    <w:p w14:paraId="0AC47772" w14:textId="77777777" w:rsidR="00391C9B" w:rsidRDefault="00000000">
      <w:r>
        <w:rPr>
          <w:rFonts w:ascii="Courier New" w:hAnsi="Courier New"/>
          <w:sz w:val="18"/>
        </w:rPr>
        <w:t>{</w:t>
      </w:r>
      <w:r>
        <w:rPr>
          <w:rFonts w:ascii="Courier New" w:hAnsi="Courier New"/>
          <w:sz w:val="18"/>
        </w:rPr>
        <w:br/>
        <w:t xml:space="preserve">  "symptoms": ["fever", "dry cough", "fatigue", "loss of taste", "loss of smell"],</w:t>
      </w:r>
      <w:r>
        <w:rPr>
          <w:rFonts w:ascii="Courier New" w:hAnsi="Courier New"/>
          <w:sz w:val="18"/>
        </w:rPr>
        <w:br/>
        <w:t xml:space="preserve">  "time_expressions": ["for the past 3 days", "since yesterday"],</w:t>
      </w:r>
      <w:r>
        <w:rPr>
          <w:rFonts w:ascii="Courier New" w:hAnsi="Courier New"/>
          <w:sz w:val="18"/>
        </w:rPr>
        <w:br/>
        <w:t xml:space="preserve">  "severity": []</w:t>
      </w:r>
      <w:r>
        <w:rPr>
          <w:rFonts w:ascii="Courier New" w:hAnsi="Courier New"/>
          <w:sz w:val="18"/>
        </w:rPr>
        <w:br/>
        <w:t>}</w:t>
      </w:r>
    </w:p>
    <w:p w14:paraId="2E270444" w14:textId="77777777" w:rsidR="00391C9B" w:rsidRDefault="00391C9B"/>
    <w:p w14:paraId="29DB72DB" w14:textId="28801DB5" w:rsidR="00391C9B" w:rsidRDefault="00000000">
      <w:r>
        <w:t>Stage 2: Transform to Features for Classification</w:t>
      </w:r>
    </w:p>
    <w:p w14:paraId="62D20057" w14:textId="77777777" w:rsidR="00391C9B" w:rsidRDefault="00000000">
      <w:r>
        <w:rPr>
          <w:rFonts w:ascii="Courier New" w:hAnsi="Courier New"/>
          <w:sz w:val="18"/>
        </w:rPr>
        <w:t>{</w:t>
      </w:r>
      <w:r>
        <w:rPr>
          <w:rFonts w:ascii="Courier New" w:hAnsi="Courier New"/>
          <w:sz w:val="18"/>
        </w:rPr>
        <w:br/>
        <w:t xml:space="preserve">  "symptom_count": 5,</w:t>
      </w:r>
      <w:r>
        <w:rPr>
          <w:rFonts w:ascii="Courier New" w:hAnsi="Courier New"/>
          <w:sz w:val="18"/>
        </w:rPr>
        <w:br/>
        <w:t xml:space="preserve">  "has_fever": true,</w:t>
      </w:r>
      <w:r>
        <w:rPr>
          <w:rFonts w:ascii="Courier New" w:hAnsi="Courier New"/>
          <w:sz w:val="18"/>
        </w:rPr>
        <w:br/>
        <w:t xml:space="preserve">  "has_cough": true,</w:t>
      </w:r>
      <w:r>
        <w:rPr>
          <w:rFonts w:ascii="Courier New" w:hAnsi="Courier New"/>
          <w:sz w:val="18"/>
        </w:rPr>
        <w:br/>
        <w:t xml:space="preserve">  "has_fatigue": true,</w:t>
      </w:r>
      <w:r>
        <w:rPr>
          <w:rFonts w:ascii="Courier New" w:hAnsi="Courier New"/>
          <w:sz w:val="18"/>
        </w:rPr>
        <w:br/>
        <w:t xml:space="preserve">  "has_taste_loss": true,</w:t>
      </w:r>
      <w:r>
        <w:rPr>
          <w:rFonts w:ascii="Courier New" w:hAnsi="Courier New"/>
          <w:sz w:val="18"/>
        </w:rPr>
        <w:br/>
        <w:t xml:space="preserve">  "has_smell_loss": true,</w:t>
      </w:r>
      <w:r>
        <w:rPr>
          <w:rFonts w:ascii="Courier New" w:hAnsi="Courier New"/>
          <w:sz w:val="18"/>
        </w:rPr>
        <w:br/>
        <w:t xml:space="preserve">  "symptom_duration_days": 3,</w:t>
      </w:r>
      <w:r>
        <w:rPr>
          <w:rFonts w:ascii="Courier New" w:hAnsi="Courier New"/>
          <w:sz w:val="18"/>
        </w:rPr>
        <w:br/>
        <w:t xml:space="preserve">  "rapid_progression": </w:t>
      </w:r>
      <w:proofErr w:type="gramStart"/>
      <w:r>
        <w:rPr>
          <w:rFonts w:ascii="Courier New" w:hAnsi="Courier New"/>
          <w:sz w:val="18"/>
        </w:rPr>
        <w:t>true  /</w:t>
      </w:r>
      <w:proofErr w:type="gramEnd"/>
      <w:r>
        <w:rPr>
          <w:rFonts w:ascii="Courier New" w:hAnsi="Courier New"/>
          <w:sz w:val="18"/>
        </w:rPr>
        <w:t>/ taste/smell loss only yesterday</w:t>
      </w:r>
      <w:r>
        <w:rPr>
          <w:rFonts w:ascii="Courier New" w:hAnsi="Courier New"/>
          <w:sz w:val="18"/>
        </w:rPr>
        <w:br/>
        <w:t>}</w:t>
      </w:r>
    </w:p>
    <w:p w14:paraId="2D640012" w14:textId="77777777" w:rsidR="00391C9B" w:rsidRDefault="00391C9B"/>
    <w:p w14:paraId="6C27CBB6" w14:textId="77777777" w:rsidR="009A62FF" w:rsidRDefault="009A62FF"/>
    <w:p w14:paraId="33223936" w14:textId="77777777" w:rsidR="009A62FF" w:rsidRDefault="009A62FF"/>
    <w:p w14:paraId="70636CAE" w14:textId="271120D4" w:rsidR="00391C9B" w:rsidRDefault="00000000">
      <w:r>
        <w:lastRenderedPageBreak/>
        <w:t>Stage 2: Combine with Patient Data</w:t>
      </w:r>
    </w:p>
    <w:p w14:paraId="314D4D9E" w14:textId="77777777" w:rsidR="00391C9B" w:rsidRDefault="00000000">
      <w:r>
        <w:rPr>
          <w:rFonts w:ascii="Courier New" w:hAnsi="Courier New"/>
          <w:sz w:val="18"/>
        </w:rPr>
        <w:t>{</w:t>
      </w:r>
      <w:r>
        <w:rPr>
          <w:rFonts w:ascii="Courier New" w:hAnsi="Courier New"/>
          <w:sz w:val="18"/>
        </w:rPr>
        <w:br/>
        <w:t xml:space="preserve">  "age": 45,</w:t>
      </w:r>
      <w:r>
        <w:rPr>
          <w:rFonts w:ascii="Courier New" w:hAnsi="Courier New"/>
          <w:sz w:val="18"/>
        </w:rPr>
        <w:br/>
        <w:t xml:space="preserve">  "gender": "male",</w:t>
      </w:r>
      <w:r>
        <w:rPr>
          <w:rFonts w:ascii="Courier New" w:hAnsi="Courier New"/>
          <w:sz w:val="18"/>
        </w:rPr>
        <w:br/>
        <w:t xml:space="preserve">  "symptom_count": 5,</w:t>
      </w:r>
      <w:r>
        <w:rPr>
          <w:rFonts w:ascii="Courier New" w:hAnsi="Courier New"/>
          <w:sz w:val="18"/>
        </w:rPr>
        <w:br/>
        <w:t xml:space="preserve">  "has_fever": true,</w:t>
      </w:r>
      <w:r>
        <w:rPr>
          <w:rFonts w:ascii="Courier New" w:hAnsi="Courier New"/>
          <w:sz w:val="18"/>
        </w:rPr>
        <w:br/>
        <w:t xml:space="preserve">  ...and other features</w:t>
      </w:r>
      <w:r>
        <w:rPr>
          <w:rFonts w:ascii="Courier New" w:hAnsi="Courier New"/>
          <w:sz w:val="18"/>
        </w:rPr>
        <w:br/>
        <w:t>}</w:t>
      </w:r>
    </w:p>
    <w:p w14:paraId="7DA76A5B" w14:textId="77777777" w:rsidR="00391C9B" w:rsidRDefault="00391C9B"/>
    <w:p w14:paraId="1AA81B99" w14:textId="3C4766F2" w:rsidR="00391C9B" w:rsidRDefault="00000000">
      <w:r>
        <w:t>Final Output: Prediction with Explanation</w:t>
      </w:r>
    </w:p>
    <w:p w14:paraId="3E377DB2" w14:textId="77777777" w:rsidR="00391C9B" w:rsidRDefault="00000000">
      <w:r>
        <w:rPr>
          <w:rFonts w:ascii="Courier New" w:hAnsi="Courier New"/>
          <w:sz w:val="18"/>
        </w:rPr>
        <w:t>COVID-19 Likelihood: 85%</w:t>
      </w:r>
      <w:r>
        <w:rPr>
          <w:rFonts w:ascii="Courier New" w:hAnsi="Courier New"/>
          <w:sz w:val="18"/>
        </w:rPr>
        <w:br/>
        <w:t>Key factors: loss of taste/smell, recent onset of these symptoms,</w:t>
      </w:r>
      <w:r>
        <w:rPr>
          <w:rFonts w:ascii="Courier New" w:hAnsi="Courier New"/>
          <w:sz w:val="18"/>
        </w:rPr>
        <w:br/>
        <w:t>combination of fever with respiratory symptoms</w:t>
      </w:r>
    </w:p>
    <w:p w14:paraId="71DDE995" w14:textId="77777777" w:rsidR="00391C9B" w:rsidRDefault="00391C9B"/>
    <w:p w14:paraId="7CB61C38" w14:textId="77777777" w:rsidR="009A62FF" w:rsidRDefault="009A62FF"/>
    <w:p w14:paraId="5E535474" w14:textId="77777777" w:rsidR="009A62FF" w:rsidRDefault="009A62FF"/>
    <w:p w14:paraId="375758B2" w14:textId="77777777" w:rsidR="009A62FF" w:rsidRDefault="009A62FF"/>
    <w:p w14:paraId="6B178D1F" w14:textId="77777777" w:rsidR="009A62FF" w:rsidRDefault="009A62FF"/>
    <w:p w14:paraId="3AF28919" w14:textId="77777777" w:rsidR="009A62FF" w:rsidRDefault="009A62FF"/>
    <w:p w14:paraId="750C675C" w14:textId="77777777" w:rsidR="009A62FF" w:rsidRDefault="009A62FF"/>
    <w:p w14:paraId="53A64515" w14:textId="77777777" w:rsidR="009A62FF" w:rsidRDefault="009A62FF"/>
    <w:p w14:paraId="380F2B3C" w14:textId="77777777" w:rsidR="009A62FF" w:rsidRDefault="009A62FF"/>
    <w:p w14:paraId="794A780B" w14:textId="77777777" w:rsidR="009A62FF" w:rsidRDefault="009A62FF"/>
    <w:p w14:paraId="57801A47" w14:textId="77777777" w:rsidR="009A62FF" w:rsidRDefault="009A62FF"/>
    <w:p w14:paraId="1C890573" w14:textId="77777777" w:rsidR="009A62FF" w:rsidRDefault="009A62FF"/>
    <w:p w14:paraId="315D334C" w14:textId="77777777" w:rsidR="009A62FF" w:rsidRDefault="009A62FF"/>
    <w:p w14:paraId="25E30E96" w14:textId="77777777" w:rsidR="009A62FF" w:rsidRDefault="009A62FF"/>
    <w:p w14:paraId="05039316" w14:textId="77777777" w:rsidR="009A62FF" w:rsidRDefault="009A62FF"/>
    <w:p w14:paraId="0E381120" w14:textId="77777777" w:rsidR="009A62FF" w:rsidRDefault="009A62FF"/>
    <w:p w14:paraId="6956E3C0" w14:textId="77777777" w:rsidR="00391C9B" w:rsidRDefault="00000000">
      <w:pPr>
        <w:pStyle w:val="Heading3"/>
      </w:pPr>
      <w:r>
        <w:lastRenderedPageBreak/>
        <w:t>Current Progress</w:t>
      </w:r>
    </w:p>
    <w:p w14:paraId="456C28DF" w14:textId="77777777" w:rsidR="00391C9B" w:rsidRDefault="00391C9B"/>
    <w:p w14:paraId="6168D0F8" w14:textId="77777777" w:rsidR="00391C9B" w:rsidRDefault="00000000">
      <w:r>
        <w:t>So far, we have:</w:t>
      </w:r>
    </w:p>
    <w:p w14:paraId="0D25B1C2" w14:textId="77777777" w:rsidR="00391C9B" w:rsidRDefault="00391C9B"/>
    <w:p w14:paraId="7A211605" w14:textId="41EB171D" w:rsidR="00391C9B" w:rsidRDefault="00000000">
      <w:pPr>
        <w:pStyle w:val="ListNumber"/>
      </w:pPr>
      <w:r>
        <w:t>Built the NER component with three approaches:</w:t>
      </w:r>
    </w:p>
    <w:p w14:paraId="6256C702" w14:textId="77777777" w:rsidR="00391C9B" w:rsidRDefault="00000000">
      <w:r>
        <w:t xml:space="preserve">   - Rule-based NER using pattern matching (for simplicity and speed)</w:t>
      </w:r>
    </w:p>
    <w:p w14:paraId="361D880C" w14:textId="77777777" w:rsidR="00391C9B" w:rsidRDefault="00000000">
      <w:r>
        <w:t xml:space="preserve">   - spaCy-based NER (more flexible but requires training)</w:t>
      </w:r>
    </w:p>
    <w:p w14:paraId="25F8F28D" w14:textId="77777777" w:rsidR="00391C9B" w:rsidRDefault="00000000">
      <w:r>
        <w:t xml:space="preserve">   - Transformer-based NER (most powerful but computationally intensive)</w:t>
      </w:r>
    </w:p>
    <w:p w14:paraId="5A7DDBEB" w14:textId="77777777" w:rsidR="00391C9B" w:rsidRDefault="00391C9B"/>
    <w:p w14:paraId="296AB844" w14:textId="0ABB4DED" w:rsidR="00391C9B" w:rsidRDefault="00000000">
      <w:pPr>
        <w:pStyle w:val="ListNumber"/>
      </w:pPr>
      <w:r>
        <w:t>Developed data processing pipelines to:</w:t>
      </w:r>
    </w:p>
    <w:p w14:paraId="7E2BBFC6" w14:textId="77777777" w:rsidR="00391C9B" w:rsidRDefault="00000000">
      <w:r>
        <w:t xml:space="preserve">   - Collect medical text from various sources</w:t>
      </w:r>
    </w:p>
    <w:p w14:paraId="6F68FC2C" w14:textId="77777777" w:rsidR="00391C9B" w:rsidRDefault="00000000">
      <w:r>
        <w:t xml:space="preserve">   - Extract and structure entities</w:t>
      </w:r>
    </w:p>
    <w:p w14:paraId="299F1DBF" w14:textId="77777777" w:rsidR="00391C9B" w:rsidRDefault="00000000">
      <w:r>
        <w:t xml:space="preserve">   - Prepare features for classification</w:t>
      </w:r>
    </w:p>
    <w:p w14:paraId="5844E24E" w14:textId="77777777" w:rsidR="00391C9B" w:rsidRDefault="00391C9B"/>
    <w:p w14:paraId="65AAB3D5" w14:textId="3BC1D9F5" w:rsidR="00391C9B" w:rsidRDefault="00000000">
      <w:pPr>
        <w:pStyle w:val="ListNumber"/>
      </w:pPr>
      <w:r>
        <w:t>Identified real-world data sources:</w:t>
      </w:r>
    </w:p>
    <w:p w14:paraId="60C1E8FD" w14:textId="77777777" w:rsidR="00391C9B" w:rsidRDefault="00000000">
      <w:r>
        <w:t xml:space="preserve">   - CORD-19 research papers on COVID-19</w:t>
      </w:r>
    </w:p>
    <w:p w14:paraId="0A14205C" w14:textId="77777777" w:rsidR="00391C9B" w:rsidRDefault="00000000">
      <w:r>
        <w:t xml:space="preserve">   - Clinical trials data with detailed symptom descriptions</w:t>
      </w:r>
    </w:p>
    <w:p w14:paraId="412A12DC" w14:textId="77777777" w:rsidR="00391C9B" w:rsidRDefault="00000000">
      <w:r>
        <w:t xml:space="preserve">   - CDC COVID-19 case surveillance data</w:t>
      </w:r>
    </w:p>
    <w:p w14:paraId="0622468F" w14:textId="77777777" w:rsidR="00391C9B" w:rsidRDefault="00000000">
      <w:r>
        <w:t xml:space="preserve">   - Working on securing access to electronic health records (EHR)</w:t>
      </w:r>
    </w:p>
    <w:p w14:paraId="6BF99E1C" w14:textId="77777777" w:rsidR="00391C9B" w:rsidRDefault="00391C9B"/>
    <w:p w14:paraId="623380EB" w14:textId="5CD52703" w:rsidR="00391C9B" w:rsidRDefault="00000000">
      <w:r>
        <w:t>4. Created testing frameworks to evaluate our NER performance on medical text</w:t>
      </w:r>
    </w:p>
    <w:p w14:paraId="6CE5B506" w14:textId="77777777" w:rsidR="00391C9B" w:rsidRDefault="00391C9B"/>
    <w:p w14:paraId="435E9879" w14:textId="0650738B" w:rsidR="00391C9B" w:rsidRDefault="00000000">
      <w:r>
        <w:t>5. Set up the project infrastructure</w:t>
      </w:r>
      <w:r w:rsidR="009A62FF">
        <w:t xml:space="preserve"> </w:t>
      </w:r>
      <w:r>
        <w:t>with:</w:t>
      </w:r>
    </w:p>
    <w:p w14:paraId="1F0C2603" w14:textId="77777777" w:rsidR="00391C9B" w:rsidRDefault="00000000">
      <w:r>
        <w:t xml:space="preserve">   - Clean code organization</w:t>
      </w:r>
    </w:p>
    <w:p w14:paraId="301B0294" w14:textId="77777777" w:rsidR="00391C9B" w:rsidRDefault="00000000">
      <w:r>
        <w:t xml:space="preserve">   - Virtual environment for consistent dependencies</w:t>
      </w:r>
    </w:p>
    <w:p w14:paraId="173EB82B" w14:textId="77777777" w:rsidR="00391C9B" w:rsidRDefault="00000000">
      <w:r>
        <w:t xml:space="preserve">   - Documentation and presentation materials</w:t>
      </w:r>
    </w:p>
    <w:p w14:paraId="5C2BF946" w14:textId="77777777" w:rsidR="00391C9B" w:rsidRDefault="00391C9B"/>
    <w:p w14:paraId="1E06E05A" w14:textId="77777777" w:rsidR="00391C9B" w:rsidRDefault="00000000">
      <w:pPr>
        <w:pStyle w:val="Heading3"/>
      </w:pPr>
      <w:r>
        <w:t>Next Steps</w:t>
      </w:r>
    </w:p>
    <w:p w14:paraId="08D9A215" w14:textId="77777777" w:rsidR="00391C9B" w:rsidRDefault="00391C9B"/>
    <w:p w14:paraId="202BBAC0" w14:textId="77777777" w:rsidR="00391C9B" w:rsidRDefault="00000000">
      <w:r>
        <w:t>We're now working on:</w:t>
      </w:r>
    </w:p>
    <w:p w14:paraId="48A8174A" w14:textId="77777777" w:rsidR="00391C9B" w:rsidRDefault="00391C9B"/>
    <w:p w14:paraId="73924CEB" w14:textId="77777777" w:rsidR="00391C9B" w:rsidRDefault="00000000">
      <w:pPr>
        <w:pStyle w:val="ListNumber"/>
      </w:pPr>
      <w:r>
        <w:t>Finalizing data access, particularly for electronic health records</w:t>
      </w:r>
    </w:p>
    <w:p w14:paraId="4E9DC7CF" w14:textId="77777777" w:rsidR="00391C9B" w:rsidRDefault="00000000">
      <w:pPr>
        <w:pStyle w:val="ListNumber"/>
      </w:pPr>
      <w:r>
        <w:t>Implementing the transformer classification model</w:t>
      </w:r>
    </w:p>
    <w:p w14:paraId="16073462" w14:textId="77777777" w:rsidR="00391C9B" w:rsidRDefault="00000000">
      <w:pPr>
        <w:pStyle w:val="ListNumber"/>
      </w:pPr>
      <w:r>
        <w:t>Creating a complete end-to-end pipeline</w:t>
      </w:r>
    </w:p>
    <w:p w14:paraId="2D714176" w14:textId="77777777" w:rsidR="00391C9B" w:rsidRDefault="00000000">
      <w:r>
        <w:t>4. Developing an evaluation framework against confirmed test results</w:t>
      </w:r>
    </w:p>
    <w:p w14:paraId="6CE905A2" w14:textId="77777777" w:rsidR="00391C9B" w:rsidRDefault="00391C9B"/>
    <w:p w14:paraId="428A19C7" w14:textId="77777777" w:rsidR="00391C9B" w:rsidRDefault="00000000">
      <w:pPr>
        <w:pStyle w:val="Heading2"/>
      </w:pPr>
      <w:r>
        <w:t>Why This Project Is Novel and Useful</w:t>
      </w:r>
    </w:p>
    <w:p w14:paraId="470BBFC8" w14:textId="77777777" w:rsidR="00391C9B" w:rsidRDefault="00391C9B"/>
    <w:p w14:paraId="28C9495A" w14:textId="77777777" w:rsidR="00391C9B" w:rsidRDefault="00000000">
      <w:pPr>
        <w:pStyle w:val="Heading3"/>
      </w:pPr>
      <w:r>
        <w:t>Novelty</w:t>
      </w:r>
    </w:p>
    <w:p w14:paraId="4D0FD889" w14:textId="77777777" w:rsidR="00391C9B" w:rsidRDefault="00391C9B"/>
    <w:p w14:paraId="73F2ED9D" w14:textId="2B98CDAC" w:rsidR="00391C9B" w:rsidRDefault="00000000">
      <w:pPr>
        <w:pStyle w:val="ListNumber"/>
      </w:pPr>
      <w:r>
        <w:t>Combining NER with transformers - Most existing approaches either focus on extracting symptoms OR on classifying text. We're doing both in a thoughtful pipeline.</w:t>
      </w:r>
    </w:p>
    <w:p w14:paraId="499284D0" w14:textId="77777777" w:rsidR="00391C9B" w:rsidRDefault="00391C9B"/>
    <w:p w14:paraId="14FE053E" w14:textId="1C5E2811" w:rsidR="00391C9B" w:rsidRDefault="00000000">
      <w:pPr>
        <w:pStyle w:val="ListNumber"/>
      </w:pPr>
      <w:r>
        <w:t>Looking beyond symptom presence - We're capturing severity, timeline, and progression, which contains crucial diagnostic clues that often get overlooked.</w:t>
      </w:r>
    </w:p>
    <w:p w14:paraId="701BE1A7" w14:textId="77777777" w:rsidR="00391C9B" w:rsidRDefault="00391C9B"/>
    <w:p w14:paraId="78ACC477" w14:textId="3E3FBB22" w:rsidR="00391C9B" w:rsidRDefault="00000000">
      <w:pPr>
        <w:pStyle w:val="ListNumber"/>
      </w:pPr>
      <w:r>
        <w:t>Interpretable results - Our system doesn't just predict COVID-19 likelihood but explains which factors influenced the prediction, making it more trustworthy for clinicians.</w:t>
      </w:r>
    </w:p>
    <w:p w14:paraId="16FA12BA" w14:textId="77777777" w:rsidR="00391C9B" w:rsidRDefault="00391C9B"/>
    <w:p w14:paraId="12AD290A" w14:textId="4A2D3B6B" w:rsidR="00391C9B" w:rsidRDefault="00000000">
      <w:r>
        <w:t>4. Adaptable architecture - While built for COVID-19, our pipeline can be retrained for other medical conditions with similar symptom-based diagnostics.</w:t>
      </w:r>
    </w:p>
    <w:p w14:paraId="180C1258" w14:textId="77777777" w:rsidR="00391C9B" w:rsidRDefault="00391C9B"/>
    <w:p w14:paraId="222865CE" w14:textId="77777777" w:rsidR="00391C9B" w:rsidRDefault="00000000">
      <w:pPr>
        <w:pStyle w:val="Heading3"/>
      </w:pPr>
      <w:r>
        <w:t>Practical Usefulness</w:t>
      </w:r>
    </w:p>
    <w:p w14:paraId="02D64D48" w14:textId="77777777" w:rsidR="00391C9B" w:rsidRDefault="00391C9B"/>
    <w:p w14:paraId="725F7488" w14:textId="73BC9395" w:rsidR="00391C9B" w:rsidRDefault="00000000">
      <w:pPr>
        <w:pStyle w:val="ListNumber"/>
      </w:pPr>
      <w:r>
        <w:t>Triage support - Helps prioritize which patients need immediate attention or testing when resources are limited.</w:t>
      </w:r>
    </w:p>
    <w:p w14:paraId="53067A25" w14:textId="77777777" w:rsidR="00391C9B" w:rsidRDefault="00391C9B"/>
    <w:p w14:paraId="3A88CE0F" w14:textId="77777777" w:rsidR="00391C9B" w:rsidRDefault="00000000">
      <w:pPr>
        <w:pStyle w:val="ListNumber"/>
      </w:pPr>
      <w:r>
        <w:t>**Early detection** - May identify likely COVID-19 cases before test results are available, allowing for earlier isolation and treatment.</w:t>
      </w:r>
    </w:p>
    <w:p w14:paraId="2D55EF84" w14:textId="77777777" w:rsidR="00391C9B" w:rsidRDefault="00391C9B"/>
    <w:p w14:paraId="54D25B2A" w14:textId="77777777" w:rsidR="00391C9B" w:rsidRDefault="00000000">
      <w:pPr>
        <w:pStyle w:val="ListNumber"/>
      </w:pPr>
      <w:r>
        <w:t>**Reducing missed cases** - Can flag cases with unusual symptom presentations that might otherwise be misdiagnosed.</w:t>
      </w:r>
    </w:p>
    <w:p w14:paraId="25004DA6" w14:textId="77777777" w:rsidR="00391C9B" w:rsidRDefault="00391C9B"/>
    <w:p w14:paraId="17AFA8A8" w14:textId="77777777" w:rsidR="00391C9B" w:rsidRDefault="00000000">
      <w:r>
        <w:t>4. **Research insights** - By analyzing large amounts of medical text, may reveal symptom patterns not yet widely recognized.</w:t>
      </w:r>
    </w:p>
    <w:p w14:paraId="48E5F638" w14:textId="77777777" w:rsidR="00391C9B" w:rsidRDefault="00391C9B"/>
    <w:p w14:paraId="39239D3C" w14:textId="77777777" w:rsidR="00391C9B" w:rsidRDefault="00000000">
      <w:r>
        <w:t>5. **Documentation assistance** - Can help standardize how symptoms are recorded and tracked across healthcare systems.</w:t>
      </w:r>
    </w:p>
    <w:p w14:paraId="2653C6F0" w14:textId="77777777" w:rsidR="00391C9B" w:rsidRDefault="00391C9B"/>
    <w:p w14:paraId="7703AB3E" w14:textId="77777777" w:rsidR="00391C9B" w:rsidRDefault="00000000">
      <w:pPr>
        <w:pStyle w:val="Heading2"/>
      </w:pPr>
      <w:r>
        <w:t>Project Code and Files</w:t>
      </w:r>
    </w:p>
    <w:p w14:paraId="62CD635B" w14:textId="77777777" w:rsidR="00391C9B" w:rsidRDefault="00391C9B"/>
    <w:p w14:paraId="7C69813B" w14:textId="77777777" w:rsidR="00391C9B" w:rsidRDefault="00000000">
      <w:r>
        <w:t>The project has a well-organized structure:</w:t>
      </w:r>
    </w:p>
    <w:p w14:paraId="768FB934" w14:textId="77777777" w:rsidR="00391C9B" w:rsidRDefault="00391C9B"/>
    <w:p w14:paraId="02C0FB00" w14:textId="77777777" w:rsidR="00391C9B" w:rsidRDefault="00000000">
      <w:r>
        <w:rPr>
          <w:rFonts w:ascii="Courier New" w:hAnsi="Courier New"/>
          <w:sz w:val="18"/>
        </w:rPr>
        <w:t>Disease_Prediction_Project/</w:t>
      </w:r>
      <w:r>
        <w:rPr>
          <w:rFonts w:ascii="Courier New" w:hAnsi="Courier New"/>
          <w:sz w:val="18"/>
        </w:rPr>
        <w:br/>
        <w:t>├── data/               # Data directory</w:t>
      </w:r>
      <w:r>
        <w:rPr>
          <w:rFonts w:ascii="Courier New" w:hAnsi="Courier New"/>
          <w:sz w:val="18"/>
        </w:rPr>
        <w:br/>
        <w:t>│   ├── raw/            # Raw data files</w:t>
      </w:r>
      <w:r>
        <w:rPr>
          <w:rFonts w:ascii="Courier New" w:hAnsi="Courier New"/>
          <w:sz w:val="18"/>
        </w:rPr>
        <w:br/>
        <w:t>│   ├── processed/      # Processed data</w:t>
      </w:r>
      <w:r>
        <w:rPr>
          <w:rFonts w:ascii="Courier New" w:hAnsi="Courier New"/>
          <w:sz w:val="18"/>
        </w:rPr>
        <w:br/>
        <w:t>│   └── external/       # External datasets</w:t>
      </w:r>
      <w:r>
        <w:rPr>
          <w:rFonts w:ascii="Courier New" w:hAnsi="Courier New"/>
          <w:sz w:val="18"/>
        </w:rPr>
        <w:br/>
        <w:t>├── src/                # Source code</w:t>
      </w:r>
      <w:r>
        <w:rPr>
          <w:rFonts w:ascii="Courier New" w:hAnsi="Courier New"/>
          <w:sz w:val="18"/>
        </w:rPr>
        <w:br/>
        <w:t>│   ├── data_collection.py  # Tools for gathering medical text</w:t>
      </w:r>
      <w:r>
        <w:rPr>
          <w:rFonts w:ascii="Courier New" w:hAnsi="Courier New"/>
          <w:sz w:val="18"/>
        </w:rPr>
        <w:br/>
        <w:t>│   ├── data_processing.py  # Data cleaning and preparation</w:t>
      </w:r>
      <w:r>
        <w:rPr>
          <w:rFonts w:ascii="Courier New" w:hAnsi="Courier New"/>
          <w:sz w:val="18"/>
        </w:rPr>
        <w:br/>
        <w:t>│   ├── ner_extraction.py   # NER functionality</w:t>
      </w:r>
      <w:r>
        <w:rPr>
          <w:rFonts w:ascii="Courier New" w:hAnsi="Courier New"/>
          <w:sz w:val="18"/>
        </w:rPr>
        <w:br/>
        <w:t>│   ├── data_integration.py # Combines data sources</w:t>
      </w:r>
      <w:r>
        <w:rPr>
          <w:rFonts w:ascii="Courier New" w:hAnsi="Courier New"/>
          <w:sz w:val="18"/>
        </w:rPr>
        <w:br/>
        <w:t>│   ├── modeling.py         # ML models</w:t>
      </w:r>
      <w:r>
        <w:rPr>
          <w:rFonts w:ascii="Courier New" w:hAnsi="Courier New"/>
          <w:sz w:val="18"/>
        </w:rPr>
        <w:br/>
        <w:t>│   └── model_evaluation.py # Evaluation metrics</w:t>
      </w:r>
      <w:r>
        <w:rPr>
          <w:rFonts w:ascii="Courier New" w:hAnsi="Courier New"/>
          <w:sz w:val="18"/>
        </w:rPr>
        <w:br/>
        <w:t>├── notebooks/          # Jupyter notebooks</w:t>
      </w:r>
      <w:r>
        <w:rPr>
          <w:rFonts w:ascii="Courier New" w:hAnsi="Courier New"/>
          <w:sz w:val="18"/>
        </w:rPr>
        <w:br/>
        <w:t>│   ├── 01_initial_data_exploration.ipynb</w:t>
      </w:r>
      <w:r>
        <w:rPr>
          <w:rFonts w:ascii="Courier New" w:hAnsi="Courier New"/>
          <w:sz w:val="18"/>
        </w:rPr>
        <w:br/>
        <w:t>│   ├── 04_ner_extraction_pipeline.ipynb</w:t>
      </w:r>
      <w:r>
        <w:rPr>
          <w:rFonts w:ascii="Courier New" w:hAnsi="Courier New"/>
          <w:sz w:val="18"/>
        </w:rPr>
        <w:br/>
        <w:t>│   └── 05_data_exploration.ipynb</w:t>
      </w:r>
      <w:r>
        <w:rPr>
          <w:rFonts w:ascii="Courier New" w:hAnsi="Courier New"/>
          <w:sz w:val="18"/>
        </w:rPr>
        <w:br/>
        <w:t>├── docs/               # Documentation</w:t>
      </w:r>
      <w:r>
        <w:rPr>
          <w:rFonts w:ascii="Courier New" w:hAnsi="Courier New"/>
          <w:sz w:val="18"/>
        </w:rPr>
        <w:br/>
        <w:t>│   ├── project_overview.md</w:t>
      </w:r>
      <w:r>
        <w:rPr>
          <w:rFonts w:ascii="Courier New" w:hAnsi="Courier New"/>
          <w:sz w:val="18"/>
        </w:rPr>
        <w:br/>
        <w:t>│   └── data_strategy.md</w:t>
      </w:r>
      <w:r>
        <w:rPr>
          <w:rFonts w:ascii="Courier New" w:hAnsi="Courier New"/>
          <w:sz w:val="18"/>
        </w:rPr>
        <w:br/>
        <w:t>├── test_ner.py         # Test script for NER</w:t>
      </w:r>
      <w:r>
        <w:rPr>
          <w:rFonts w:ascii="Courier New" w:hAnsi="Courier New"/>
          <w:sz w:val="18"/>
        </w:rPr>
        <w:br/>
        <w:t>└── presentations/      # Presentation materials</w:t>
      </w:r>
      <w:r>
        <w:rPr>
          <w:rFonts w:ascii="Courier New" w:hAnsi="Courier New"/>
          <w:sz w:val="18"/>
        </w:rPr>
        <w:br/>
        <w:t xml:space="preserve">    └── COVID19_Detection_Project.pptx</w:t>
      </w:r>
    </w:p>
    <w:p w14:paraId="4069F343" w14:textId="77777777" w:rsidR="00391C9B" w:rsidRDefault="00391C9B"/>
    <w:p w14:paraId="3BA61707" w14:textId="77777777" w:rsidR="00391C9B" w:rsidRDefault="00000000">
      <w:r>
        <w:t>Key implementation files:</w:t>
      </w:r>
    </w:p>
    <w:p w14:paraId="6DCE2F2C" w14:textId="77777777" w:rsidR="00391C9B" w:rsidRDefault="00391C9B"/>
    <w:p w14:paraId="19F49DB4" w14:textId="77777777" w:rsidR="00391C9B" w:rsidRDefault="00000000">
      <w:pPr>
        <w:pStyle w:val="ListNumber"/>
      </w:pPr>
      <w:r>
        <w:t>**src/ner_extraction.py**: Contains three NER implementations:</w:t>
      </w:r>
    </w:p>
    <w:p w14:paraId="5852B976" w14:textId="77777777" w:rsidR="00391C9B" w:rsidRDefault="00000000">
      <w:r>
        <w:t xml:space="preserve">   - `RuleBasedNER` class that uses regex patterns to extract entities</w:t>
      </w:r>
    </w:p>
    <w:p w14:paraId="78A1D11C" w14:textId="77777777" w:rsidR="00391C9B" w:rsidRDefault="00000000">
      <w:r>
        <w:t xml:space="preserve">   - `SpacyNER` class for training and using spaCy models</w:t>
      </w:r>
    </w:p>
    <w:p w14:paraId="72E018ED" w14:textId="77777777" w:rsidR="00391C9B" w:rsidRDefault="00000000">
      <w:r>
        <w:t xml:space="preserve">   - `TransformerNER` class that leverages pre-trained biomedical models</w:t>
      </w:r>
    </w:p>
    <w:p w14:paraId="1A2942BF" w14:textId="77777777" w:rsidR="00391C9B" w:rsidRDefault="00391C9B"/>
    <w:p w14:paraId="3BF25C99" w14:textId="77777777" w:rsidR="00391C9B" w:rsidRDefault="00000000">
      <w:pPr>
        <w:pStyle w:val="ListNumber"/>
      </w:pPr>
      <w:r>
        <w:t>**src/data_collection.py**: Tools for gathering medical texts from multiple sources</w:t>
      </w:r>
    </w:p>
    <w:p w14:paraId="5BD730CC" w14:textId="77777777" w:rsidR="00391C9B" w:rsidRDefault="00391C9B"/>
    <w:p w14:paraId="6977EC6E" w14:textId="77777777" w:rsidR="00391C9B" w:rsidRDefault="00000000">
      <w:pPr>
        <w:pStyle w:val="ListNumber"/>
      </w:pPr>
      <w:r>
        <w:t>**test_ner.py**: Demonstrates entity extraction from a clinical note</w:t>
      </w:r>
    </w:p>
    <w:p w14:paraId="38B62E80" w14:textId="77777777" w:rsidR="00391C9B" w:rsidRDefault="00391C9B"/>
    <w:p w14:paraId="4022A59D" w14:textId="77777777" w:rsidR="00391C9B" w:rsidRDefault="00000000">
      <w:r>
        <w:t>4. **docs/data_strategy.md**: Detailed plan for data collection and integration</w:t>
      </w:r>
    </w:p>
    <w:p w14:paraId="0C384BF5" w14:textId="77777777" w:rsidR="00391C9B" w:rsidRDefault="00391C9B"/>
    <w:p w14:paraId="66C6BA43" w14:textId="77777777" w:rsidR="00391C9B" w:rsidRDefault="00000000">
      <w:pPr>
        <w:pStyle w:val="Heading2"/>
      </w:pPr>
      <w:r>
        <w:t>Presentation Speaker Guide</w:t>
      </w:r>
    </w:p>
    <w:p w14:paraId="70E48862" w14:textId="77777777" w:rsidR="00391C9B" w:rsidRDefault="00391C9B"/>
    <w:p w14:paraId="0A5114F6" w14:textId="77777777" w:rsidR="00391C9B" w:rsidRDefault="00000000">
      <w:r>
        <w:t>If three people were to present this project using our PowerPoint, here's how they might divide the presentation:</w:t>
      </w:r>
    </w:p>
    <w:p w14:paraId="639DD07F" w14:textId="77777777" w:rsidR="00391C9B" w:rsidRDefault="00391C9B"/>
    <w:p w14:paraId="38547BA4" w14:textId="77777777" w:rsidR="00391C9B" w:rsidRDefault="00000000">
      <w:pPr>
        <w:pStyle w:val="Heading3"/>
      </w:pPr>
      <w:r>
        <w:t>Speaker 1: Project Introduction and Motivation (Slides 1-3)</w:t>
      </w:r>
    </w:p>
    <w:p w14:paraId="1C1824D0" w14:textId="77777777" w:rsidR="00391C9B" w:rsidRDefault="00391C9B"/>
    <w:p w14:paraId="6548F80E" w14:textId="77777777" w:rsidR="00391C9B" w:rsidRDefault="00000000">
      <w:r>
        <w:t>**Key talking points:**</w:t>
      </w:r>
    </w:p>
    <w:p w14:paraId="3B612FA4" w14:textId="77777777" w:rsidR="00391C9B" w:rsidRDefault="00000000">
      <w:pPr>
        <w:pStyle w:val="ListBullet"/>
      </w:pPr>
      <w:r>
        <w:t>Introduce the challenge of distinguishing COVID-19 from similar conditions</w:t>
      </w:r>
    </w:p>
    <w:p w14:paraId="1A6D7867" w14:textId="77777777" w:rsidR="00391C9B" w:rsidRDefault="00000000">
      <w:pPr>
        <w:pStyle w:val="ListBullet"/>
      </w:pPr>
      <w:r>
        <w:t>Explain why this is difficult (symptom overlap, limited testing)</w:t>
      </w:r>
    </w:p>
    <w:p w14:paraId="74B0C861" w14:textId="77777777" w:rsidR="00391C9B" w:rsidRDefault="00000000">
      <w:pPr>
        <w:pStyle w:val="ListBullet"/>
      </w:pPr>
      <w:r>
        <w:t>Share the project's goals of extracting key information from medical text</w:t>
      </w:r>
    </w:p>
    <w:p w14:paraId="3D041D96" w14:textId="77777777" w:rsidR="00391C9B" w:rsidRDefault="00000000">
      <w:pPr>
        <w:pStyle w:val="ListBullet"/>
      </w:pPr>
      <w:r>
        <w:t>Emphasize the practical impact (faster triage, earlier treatment)</w:t>
      </w:r>
    </w:p>
    <w:p w14:paraId="61EFCFFE" w14:textId="77777777" w:rsidR="00391C9B" w:rsidRDefault="00391C9B"/>
    <w:p w14:paraId="480B2E92" w14:textId="77777777" w:rsidR="00391C9B" w:rsidRDefault="00000000">
      <w:r>
        <w:t>**Example script excerpt:**</w:t>
      </w:r>
    </w:p>
    <w:p w14:paraId="70067512" w14:textId="77777777" w:rsidR="00391C9B" w:rsidRDefault="00000000">
      <w:r>
        <w:lastRenderedPageBreak/>
        <w:t>"Doctors face a daily challenge during respiratory illness seasons - is this COVID-19, flu, or something else? Our project helps answer this question by analyzing the detailed information in medical notes, looking not just at which symptoms are present, but how they're described, when they started, and how severe they are. These subtle clues can make all the difference in early diagnosis."</w:t>
      </w:r>
    </w:p>
    <w:p w14:paraId="42C6322B" w14:textId="77777777" w:rsidR="00391C9B" w:rsidRDefault="00391C9B"/>
    <w:p w14:paraId="487F7469" w14:textId="77777777" w:rsidR="00391C9B" w:rsidRDefault="00000000">
      <w:pPr>
        <w:pStyle w:val="Heading3"/>
      </w:pPr>
      <w:r>
        <w:t>Speaker 2: Technical Approach and Data Pipeline (Slides 4-6)</w:t>
      </w:r>
    </w:p>
    <w:p w14:paraId="5CA1C359" w14:textId="77777777" w:rsidR="00391C9B" w:rsidRDefault="00391C9B"/>
    <w:p w14:paraId="44D01A0E" w14:textId="77777777" w:rsidR="00391C9B" w:rsidRDefault="00000000">
      <w:r>
        <w:t>**Key talking points:**</w:t>
      </w:r>
    </w:p>
    <w:p w14:paraId="7E845410" w14:textId="77777777" w:rsidR="00391C9B" w:rsidRDefault="00000000">
      <w:pPr>
        <w:pStyle w:val="ListBullet"/>
      </w:pPr>
      <w:r>
        <w:t>Explain the two-stage pipeline architecture</w:t>
      </w:r>
    </w:p>
    <w:p w14:paraId="3599E6DE" w14:textId="77777777" w:rsidR="00391C9B" w:rsidRDefault="00000000">
      <w:pPr>
        <w:pStyle w:val="ListBullet"/>
      </w:pPr>
      <w:r>
        <w:t>Show how data flows from unstructured text to structured features</w:t>
      </w:r>
    </w:p>
    <w:p w14:paraId="6C3AB2A1" w14:textId="77777777" w:rsidR="00391C9B" w:rsidRDefault="00000000">
      <w:pPr>
        <w:pStyle w:val="ListBullet"/>
      </w:pPr>
      <w:r>
        <w:t>Describe the different NER approaches we've implemented</w:t>
      </w:r>
    </w:p>
    <w:p w14:paraId="22E3BE7B" w14:textId="77777777" w:rsidR="00391C9B" w:rsidRDefault="00000000">
      <w:pPr>
        <w:pStyle w:val="ListBullet"/>
      </w:pPr>
      <w:r>
        <w:t>Discuss the data sources and how they're integrated</w:t>
      </w:r>
    </w:p>
    <w:p w14:paraId="160F2F0E" w14:textId="77777777" w:rsidR="00391C9B" w:rsidRDefault="00391C9B"/>
    <w:p w14:paraId="5F8CF2AB" w14:textId="77777777" w:rsidR="00391C9B" w:rsidRDefault="00000000">
      <w:r>
        <w:t>**Example script excerpt:**</w:t>
      </w:r>
    </w:p>
    <w:p w14:paraId="3D466802" w14:textId="77777777" w:rsidR="00391C9B" w:rsidRDefault="00000000">
      <w:r>
        <w:t>"Our system works in two stages. First, our Named Entity Recognition module reads through medical text and identifies important pieces of information like symptoms, their timing, and severity. Here you can see an example where it extracted 'fever,' 'dry cough,' and 'loss of taste' as symptoms, along with time expressions showing when they appeared. This structured information is then fed into our second stage, which..."</w:t>
      </w:r>
    </w:p>
    <w:p w14:paraId="5110DF0E" w14:textId="77777777" w:rsidR="00391C9B" w:rsidRDefault="00391C9B"/>
    <w:p w14:paraId="0F49FD1F" w14:textId="77777777" w:rsidR="00391C9B" w:rsidRDefault="00000000">
      <w:pPr>
        <w:pStyle w:val="Heading3"/>
      </w:pPr>
      <w:r>
        <w:t>Speaker 3: Results, Demo, and Future Work (Slides 7-10)</w:t>
      </w:r>
    </w:p>
    <w:p w14:paraId="24804A5B" w14:textId="77777777" w:rsidR="00391C9B" w:rsidRDefault="00391C9B"/>
    <w:p w14:paraId="68B15275" w14:textId="77777777" w:rsidR="00391C9B" w:rsidRDefault="00000000">
      <w:r>
        <w:t>**Key talking points:**</w:t>
      </w:r>
    </w:p>
    <w:p w14:paraId="75B544B1" w14:textId="77777777" w:rsidR="00391C9B" w:rsidRDefault="00000000">
      <w:pPr>
        <w:pStyle w:val="ListBullet"/>
      </w:pPr>
      <w:r>
        <w:t>Present the preliminary NER performance results</w:t>
      </w:r>
    </w:p>
    <w:p w14:paraId="4619339C" w14:textId="77777777" w:rsidR="00391C9B" w:rsidRDefault="00000000">
      <w:pPr>
        <w:pStyle w:val="ListBullet"/>
      </w:pPr>
      <w:r>
        <w:t>Show a concrete example of the system analyzing a clinical note</w:t>
      </w:r>
    </w:p>
    <w:p w14:paraId="4FDDC482" w14:textId="77777777" w:rsidR="00391C9B" w:rsidRDefault="00000000">
      <w:pPr>
        <w:pStyle w:val="ListBullet"/>
      </w:pPr>
      <w:r>
        <w:t>Discuss the current status of EHR data access</w:t>
      </w:r>
    </w:p>
    <w:p w14:paraId="09C88B18" w14:textId="77777777" w:rsidR="00391C9B" w:rsidRDefault="00000000">
      <w:pPr>
        <w:pStyle w:val="ListBullet"/>
      </w:pPr>
      <w:r>
        <w:t>Outline next steps and potential extensions</w:t>
      </w:r>
    </w:p>
    <w:p w14:paraId="6D8CBF5A" w14:textId="77777777" w:rsidR="00391C9B" w:rsidRDefault="00391C9B"/>
    <w:p w14:paraId="4B95E345" w14:textId="77777777" w:rsidR="00391C9B" w:rsidRDefault="00000000">
      <w:r>
        <w:t>**Example script excerpt:**</w:t>
      </w:r>
    </w:p>
    <w:p w14:paraId="503CA668" w14:textId="77777777" w:rsidR="00391C9B" w:rsidRDefault="00000000">
      <w:r>
        <w:t xml:space="preserve">"Our NER system is already showing promising results, with accuracy rates of 92% for symptom extraction using our transformer approach. Let me walk you through a real example of how our </w:t>
      </w:r>
      <w:r>
        <w:lastRenderedPageBreak/>
        <w:t>system analyzes a clinical note... Looking ahead, we're working on securing access to electronic health records, which will allow us to train and validate our system on real patient data. Our ultimate goal is to develop a tool that can integrate with clinical workflows to support faster, more accurate COVID-19 detection."</w:t>
      </w:r>
    </w:p>
    <w:p w14:paraId="41C8C38A" w14:textId="77777777" w:rsidR="00391C9B" w:rsidRDefault="00391C9B"/>
    <w:p w14:paraId="4E026437" w14:textId="77777777" w:rsidR="00391C9B" w:rsidRDefault="00000000">
      <w:pPr>
        <w:pStyle w:val="Heading2"/>
      </w:pPr>
      <w:r>
        <w:t>Conclusion</w:t>
      </w:r>
    </w:p>
    <w:p w14:paraId="4CCB7F13" w14:textId="77777777" w:rsidR="00391C9B" w:rsidRDefault="00391C9B"/>
    <w:p w14:paraId="35D6E7BA" w14:textId="77777777" w:rsidR="00391C9B" w:rsidRDefault="00000000">
      <w:r>
        <w:t>This project addresses a critical healthcare need by extracting valuable diagnostic information from unstructured medical text. By combining NER techniques with transformer models, we're building a system that can not only predict COVID-19 likelihood but also explain its reasoning in a way clinicians can trust and use.</w:t>
      </w:r>
    </w:p>
    <w:p w14:paraId="10848CA9" w14:textId="77777777" w:rsidR="00391C9B" w:rsidRDefault="00391C9B"/>
    <w:p w14:paraId="4814EAD0" w14:textId="77777777" w:rsidR="00391C9B" w:rsidRDefault="00000000">
      <w:r>
        <w:t>Our progress so far has established the foundation of this system, particularly the NER component that extracts key entities from text. As we move forward with implementing the transformer classification stage and integrating with electronic health records, we're working toward a solution that could have meaningful impact on patient triage, early intervention, and clinical decision support.</w:t>
      </w:r>
    </w:p>
    <w:sectPr w:rsidR="00391C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6558133">
    <w:abstractNumId w:val="8"/>
  </w:num>
  <w:num w:numId="2" w16cid:durableId="445084895">
    <w:abstractNumId w:val="6"/>
  </w:num>
  <w:num w:numId="3" w16cid:durableId="55713215">
    <w:abstractNumId w:val="5"/>
  </w:num>
  <w:num w:numId="4" w16cid:durableId="2104182689">
    <w:abstractNumId w:val="4"/>
  </w:num>
  <w:num w:numId="5" w16cid:durableId="1222910127">
    <w:abstractNumId w:val="7"/>
  </w:num>
  <w:num w:numId="6" w16cid:durableId="260534862">
    <w:abstractNumId w:val="3"/>
  </w:num>
  <w:num w:numId="7" w16cid:durableId="46994320">
    <w:abstractNumId w:val="2"/>
  </w:num>
  <w:num w:numId="8" w16cid:durableId="2129548567">
    <w:abstractNumId w:val="1"/>
  </w:num>
  <w:num w:numId="9" w16cid:durableId="155146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1C9B"/>
    <w:rsid w:val="009A62FF"/>
    <w:rsid w:val="00AA1D8D"/>
    <w:rsid w:val="00B47730"/>
    <w:rsid w:val="00CB0664"/>
    <w:rsid w:val="00FC693F"/>
    <w:rsid w:val="00FF2E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A26CDE"/>
  <w14:defaultImageDpi w14:val="300"/>
  <w15:docId w15:val="{141914F6-E21F-1B45-9A50-6B074BF9B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Semi Babafemi</cp:lastModifiedBy>
  <cp:revision>2</cp:revision>
  <dcterms:created xsi:type="dcterms:W3CDTF">2013-12-23T23:15:00Z</dcterms:created>
  <dcterms:modified xsi:type="dcterms:W3CDTF">2025-04-09T00:28:00Z</dcterms:modified>
  <cp:category/>
</cp:coreProperties>
</file>